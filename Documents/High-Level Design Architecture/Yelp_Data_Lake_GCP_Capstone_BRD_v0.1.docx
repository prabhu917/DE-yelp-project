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BE32C" w14:textId="77777777" w:rsidR="006D46EE" w:rsidRDefault="00000000">
      <w:pPr>
        <w:pStyle w:val="Title"/>
      </w:pPr>
      <w:r>
        <w:t>Yelp Data-Lake on GCP – Capstone Business Requirements Document (BRD)</w:t>
      </w:r>
    </w:p>
    <w:p w14:paraId="40E6FE41" w14:textId="3547E4CB" w:rsidR="006D46EE" w:rsidRDefault="00000000">
      <w:pPr>
        <w:pStyle w:val="Heading1"/>
      </w:pPr>
      <w:r>
        <w:t>1</w:t>
      </w:r>
      <w:r w:rsidR="009D75CE">
        <w:t>.</w:t>
      </w:r>
      <w:r>
        <w:t xml:space="preserve">  Cover Page</w:t>
      </w:r>
    </w:p>
    <w:p w14:paraId="78B4D355" w14:textId="77777777" w:rsidR="006D46EE" w:rsidRDefault="00000000">
      <w:r>
        <w:t>Version / Date: v0.1  (2025-06-05)</w:t>
      </w:r>
    </w:p>
    <w:p w14:paraId="4C1C6E45" w14:textId="77777777" w:rsidR="006D46EE" w:rsidRDefault="00000000">
      <w:r>
        <w:t>Author: Varun Alluri   |   Advisor: Project Mentor</w:t>
      </w:r>
    </w:p>
    <w:p w14:paraId="79BF39C9" w14:textId="3E9A01E8" w:rsidR="006D46EE" w:rsidRDefault="00000000">
      <w:pPr>
        <w:pStyle w:val="Heading1"/>
      </w:pPr>
      <w:r>
        <w:t>2</w:t>
      </w:r>
      <w:r w:rsidR="009D75CE">
        <w:t>.</w:t>
      </w:r>
      <w:r>
        <w:t xml:space="preserve"> Executive Summary</w:t>
      </w:r>
    </w:p>
    <w:p w14:paraId="3818C35D" w14:textId="77777777" w:rsidR="006D46EE" w:rsidRDefault="00000000">
      <w:r>
        <w:t>This project aims to deliver actionable insights using dashboards built on Yelp’s public dataset. The insights will support business owners and analysts in understanding customer behavior, identifying top-performing locations, and tracking rating trends across geographies. All tech implementation details are captured in the Design document.</w:t>
      </w:r>
    </w:p>
    <w:p w14:paraId="290B9D7B" w14:textId="42F0D6BA" w:rsidR="006D46EE" w:rsidRDefault="00000000">
      <w:pPr>
        <w:pStyle w:val="Heading1"/>
      </w:pPr>
      <w:r>
        <w:t>3</w:t>
      </w:r>
      <w:r w:rsidR="009D75CE">
        <w:t>.</w:t>
      </w:r>
      <w:r>
        <w:t xml:space="preserve">  Problem Statement</w:t>
      </w:r>
    </w:p>
    <w:p w14:paraId="3DA5313B" w14:textId="77777777" w:rsidR="006D46EE" w:rsidRDefault="00000000">
      <w:r>
        <w:t>Business stakeholders lack easy visibility into trends around reviews, customer sentiment, and geographic performance. This limits their ability to respond quickly to customer feedback or capitalize on high-performing regions.</w:t>
      </w:r>
    </w:p>
    <w:p w14:paraId="055E6B18" w14:textId="3DA375F4" w:rsidR="006D46EE" w:rsidRDefault="00000000">
      <w:pPr>
        <w:pStyle w:val="Heading1"/>
      </w:pPr>
      <w:r>
        <w:t>4</w:t>
      </w:r>
      <w:r w:rsidR="009D75CE">
        <w:t>.</w:t>
      </w:r>
      <w:r>
        <w:t xml:space="preserve">  Objectives &amp; Key Success Criteria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D46EE" w14:paraId="62303162" w14:textId="77777777" w:rsidTr="00C20C93">
        <w:tc>
          <w:tcPr>
            <w:tcW w:w="2880" w:type="dxa"/>
          </w:tcPr>
          <w:p w14:paraId="123F3636" w14:textId="77777777" w:rsidR="006D46EE" w:rsidRPr="00F265B0" w:rsidRDefault="00000000">
            <w:pPr>
              <w:rPr>
                <w:b/>
                <w:bCs/>
              </w:rPr>
            </w:pPr>
            <w:r w:rsidRPr="00F265B0">
              <w:rPr>
                <w:b/>
                <w:bCs/>
              </w:rPr>
              <w:t>ID</w:t>
            </w:r>
          </w:p>
        </w:tc>
        <w:tc>
          <w:tcPr>
            <w:tcW w:w="2880" w:type="dxa"/>
          </w:tcPr>
          <w:p w14:paraId="1E0F7BD4" w14:textId="77777777" w:rsidR="006D46EE" w:rsidRPr="00F265B0" w:rsidRDefault="00000000">
            <w:pPr>
              <w:rPr>
                <w:b/>
                <w:bCs/>
              </w:rPr>
            </w:pPr>
            <w:r w:rsidRPr="00F265B0">
              <w:rPr>
                <w:b/>
                <w:bCs/>
              </w:rPr>
              <w:t>Objective</w:t>
            </w:r>
          </w:p>
        </w:tc>
        <w:tc>
          <w:tcPr>
            <w:tcW w:w="2880" w:type="dxa"/>
          </w:tcPr>
          <w:p w14:paraId="530E2F0F" w14:textId="77777777" w:rsidR="006D46EE" w:rsidRPr="00F265B0" w:rsidRDefault="00000000">
            <w:pPr>
              <w:rPr>
                <w:b/>
                <w:bCs/>
              </w:rPr>
            </w:pPr>
            <w:r w:rsidRPr="00F265B0">
              <w:rPr>
                <w:b/>
                <w:bCs/>
              </w:rPr>
              <w:t>KPI / Acceptance Test</w:t>
            </w:r>
          </w:p>
        </w:tc>
      </w:tr>
      <w:tr w:rsidR="006D46EE" w14:paraId="0C765214" w14:textId="77777777" w:rsidTr="00C20C93">
        <w:tc>
          <w:tcPr>
            <w:tcW w:w="2880" w:type="dxa"/>
          </w:tcPr>
          <w:p w14:paraId="6DE35BC2" w14:textId="77777777" w:rsidR="006D46EE" w:rsidRDefault="00000000">
            <w:r>
              <w:t>OBJ-01</w:t>
            </w:r>
          </w:p>
        </w:tc>
        <w:tc>
          <w:tcPr>
            <w:tcW w:w="2880" w:type="dxa"/>
          </w:tcPr>
          <w:p w14:paraId="4644158A" w14:textId="77777777" w:rsidR="006D46EE" w:rsidRDefault="00000000">
            <w:r>
              <w:t>Deliver Business Performance Dashboard</w:t>
            </w:r>
          </w:p>
        </w:tc>
        <w:tc>
          <w:tcPr>
            <w:tcW w:w="2880" w:type="dxa"/>
          </w:tcPr>
          <w:p w14:paraId="3CFB36E9" w14:textId="77777777" w:rsidR="006D46EE" w:rsidRDefault="00000000">
            <w:r>
              <w:t>Star rating &amp; review count KPIs render correctly</w:t>
            </w:r>
          </w:p>
        </w:tc>
      </w:tr>
      <w:tr w:rsidR="006D46EE" w14:paraId="70825C1F" w14:textId="77777777" w:rsidTr="00C20C93">
        <w:tc>
          <w:tcPr>
            <w:tcW w:w="2880" w:type="dxa"/>
          </w:tcPr>
          <w:p w14:paraId="32377D0B" w14:textId="77777777" w:rsidR="006D46EE" w:rsidRDefault="00000000">
            <w:r>
              <w:t>OBJ-02</w:t>
            </w:r>
          </w:p>
        </w:tc>
        <w:tc>
          <w:tcPr>
            <w:tcW w:w="2880" w:type="dxa"/>
          </w:tcPr>
          <w:p w14:paraId="15C4D62E" w14:textId="77777777" w:rsidR="006D46EE" w:rsidRDefault="00000000">
            <w:r>
              <w:t>Deliver Customer Engagement Dashboard</w:t>
            </w:r>
          </w:p>
        </w:tc>
        <w:tc>
          <w:tcPr>
            <w:tcW w:w="2880" w:type="dxa"/>
          </w:tcPr>
          <w:p w14:paraId="3B596B9E" w14:textId="77777777" w:rsidR="006D46EE" w:rsidRDefault="00000000">
            <w:r>
              <w:t>Sentiment KPIs load under 5s</w:t>
            </w:r>
          </w:p>
        </w:tc>
      </w:tr>
      <w:tr w:rsidR="006D46EE" w14:paraId="7F812892" w14:textId="77777777" w:rsidTr="00C20C93">
        <w:tc>
          <w:tcPr>
            <w:tcW w:w="2880" w:type="dxa"/>
          </w:tcPr>
          <w:p w14:paraId="5414F54A" w14:textId="77777777" w:rsidR="006D46EE" w:rsidRDefault="00000000">
            <w:r>
              <w:t>OBJ-03</w:t>
            </w:r>
          </w:p>
        </w:tc>
        <w:tc>
          <w:tcPr>
            <w:tcW w:w="2880" w:type="dxa"/>
          </w:tcPr>
          <w:p w14:paraId="4313049B" w14:textId="77777777" w:rsidR="006D46EE" w:rsidRDefault="00000000">
            <w:r>
              <w:t>Build Location-Based &amp; Loyalty Dashboards</w:t>
            </w:r>
          </w:p>
        </w:tc>
        <w:tc>
          <w:tcPr>
            <w:tcW w:w="2880" w:type="dxa"/>
          </w:tcPr>
          <w:p w14:paraId="4BA4774A" w14:textId="77777777" w:rsidR="006D46EE" w:rsidRDefault="00000000">
            <w:r>
              <w:t>Stakeholder feedback ≥ 4/5</w:t>
            </w:r>
          </w:p>
        </w:tc>
      </w:tr>
      <w:tr w:rsidR="00126483" w14:paraId="469D1A3C" w14:textId="77777777" w:rsidTr="00C20C93">
        <w:tc>
          <w:tcPr>
            <w:tcW w:w="2880" w:type="dxa"/>
          </w:tcPr>
          <w:p w14:paraId="18FE6F50" w14:textId="77777777" w:rsidR="00126483" w:rsidRDefault="00126483" w:rsidP="00126483">
            <w:r>
              <w:t>OBJ-04</w:t>
            </w:r>
          </w:p>
        </w:tc>
        <w:tc>
          <w:tcPr>
            <w:tcW w:w="2880" w:type="dxa"/>
          </w:tcPr>
          <w:p w14:paraId="740116B8" w14:textId="63CA9B47" w:rsidR="00126483" w:rsidRDefault="00126483" w:rsidP="00126483">
            <w:r>
              <w:t>Keep GCP credits usage ≤ US $30</w:t>
            </w:r>
          </w:p>
        </w:tc>
        <w:tc>
          <w:tcPr>
            <w:tcW w:w="2880" w:type="dxa"/>
          </w:tcPr>
          <w:p w14:paraId="68D175B2" w14:textId="5AA3A52C" w:rsidR="00126483" w:rsidRDefault="00126483" w:rsidP="00126483">
            <w:r>
              <w:t>Billing report shows spend ≤ US $30 for project month</w:t>
            </w:r>
          </w:p>
        </w:tc>
      </w:tr>
    </w:tbl>
    <w:p w14:paraId="14045135" w14:textId="27DF53ED" w:rsidR="006D46EE" w:rsidRDefault="00000000">
      <w:pPr>
        <w:pStyle w:val="Heading1"/>
      </w:pPr>
      <w:r>
        <w:lastRenderedPageBreak/>
        <w:t>5</w:t>
      </w:r>
      <w:r w:rsidR="009D75CE">
        <w:t>.</w:t>
      </w:r>
      <w:r>
        <w:t xml:space="preserve">  Project Scope</w:t>
      </w:r>
    </w:p>
    <w:p w14:paraId="04AC16D4" w14:textId="77777777" w:rsidR="006D46EE" w:rsidRDefault="00000000">
      <w:pPr>
        <w:pStyle w:val="Heading2"/>
      </w:pPr>
      <w:r>
        <w:t>5.1 In-Scope</w:t>
      </w:r>
    </w:p>
    <w:p w14:paraId="7B09B710" w14:textId="77777777" w:rsidR="00F265B0" w:rsidRDefault="00000000" w:rsidP="00F265B0">
      <w:pPr>
        <w:pStyle w:val="ListParagraph"/>
        <w:numPr>
          <w:ilvl w:val="0"/>
          <w:numId w:val="10"/>
        </w:numPr>
      </w:pPr>
      <w:r>
        <w:t>Dashboards: Business Performance, Customer Engagement, Loyalty, Temporal Trends, Location Insights</w:t>
      </w:r>
    </w:p>
    <w:p w14:paraId="363EA844" w14:textId="3907CB29" w:rsidR="006D46EE" w:rsidRDefault="00000000" w:rsidP="00F265B0">
      <w:pPr>
        <w:pStyle w:val="ListParagraph"/>
        <w:numPr>
          <w:ilvl w:val="0"/>
          <w:numId w:val="10"/>
        </w:numPr>
      </w:pPr>
      <w:r>
        <w:t xml:space="preserve">Data: business, review, user, </w:t>
      </w:r>
      <w:proofErr w:type="spellStart"/>
      <w:r>
        <w:t>checkin</w:t>
      </w:r>
      <w:proofErr w:type="spellEnd"/>
      <w:r>
        <w:t>, tip</w:t>
      </w:r>
    </w:p>
    <w:p w14:paraId="1CC9FA0B" w14:textId="77777777" w:rsidR="006D46EE" w:rsidRDefault="00000000">
      <w:pPr>
        <w:pStyle w:val="Heading2"/>
      </w:pPr>
      <w:r>
        <w:t>5.2 Out-of-Scope</w:t>
      </w:r>
    </w:p>
    <w:p w14:paraId="30BE02DF" w14:textId="77777777" w:rsidR="00F265B0" w:rsidRDefault="00000000" w:rsidP="00F265B0">
      <w:pPr>
        <w:pStyle w:val="ListParagraph"/>
        <w:numPr>
          <w:ilvl w:val="0"/>
          <w:numId w:val="11"/>
        </w:numPr>
      </w:pPr>
      <w:r>
        <w:t>Real-time data ingestion</w:t>
      </w:r>
    </w:p>
    <w:p w14:paraId="441A5825" w14:textId="77777777" w:rsidR="00F265B0" w:rsidRDefault="00000000" w:rsidP="00F265B0">
      <w:pPr>
        <w:pStyle w:val="ListParagraph"/>
        <w:numPr>
          <w:ilvl w:val="0"/>
          <w:numId w:val="11"/>
        </w:numPr>
      </w:pPr>
      <w:r>
        <w:t>Photos or video</w:t>
      </w:r>
    </w:p>
    <w:p w14:paraId="5AB2BE02" w14:textId="384181B9" w:rsidR="006D46EE" w:rsidRDefault="00000000" w:rsidP="00F265B0">
      <w:pPr>
        <w:pStyle w:val="ListParagraph"/>
        <w:numPr>
          <w:ilvl w:val="0"/>
          <w:numId w:val="11"/>
        </w:numPr>
      </w:pPr>
      <w:r>
        <w:t>Advanced ML or external APIs</w:t>
      </w:r>
    </w:p>
    <w:p w14:paraId="16304585" w14:textId="6841301A" w:rsidR="006D46EE" w:rsidRDefault="00000000">
      <w:pPr>
        <w:pStyle w:val="Heading1"/>
      </w:pPr>
      <w:r>
        <w:t>6</w:t>
      </w:r>
      <w:r w:rsidR="009D75CE">
        <w:t>.</w:t>
      </w:r>
      <w:r>
        <w:t xml:space="preserve">  Stakeholders &amp; Roles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D46EE" w14:paraId="316F2DF4" w14:textId="77777777" w:rsidTr="00C20C93">
        <w:tc>
          <w:tcPr>
            <w:tcW w:w="2880" w:type="dxa"/>
          </w:tcPr>
          <w:p w14:paraId="54E7BD48" w14:textId="77777777" w:rsidR="006D46EE" w:rsidRDefault="00000000">
            <w:r>
              <w:t>Role</w:t>
            </w:r>
          </w:p>
        </w:tc>
        <w:tc>
          <w:tcPr>
            <w:tcW w:w="2880" w:type="dxa"/>
          </w:tcPr>
          <w:p w14:paraId="59555550" w14:textId="77777777" w:rsidR="006D46EE" w:rsidRDefault="00000000">
            <w:r>
              <w:t>Name</w:t>
            </w:r>
          </w:p>
        </w:tc>
        <w:tc>
          <w:tcPr>
            <w:tcW w:w="2880" w:type="dxa"/>
          </w:tcPr>
          <w:p w14:paraId="39B6B5F4" w14:textId="77777777" w:rsidR="006D46EE" w:rsidRDefault="00000000">
            <w:r>
              <w:t>Responsibility</w:t>
            </w:r>
          </w:p>
        </w:tc>
      </w:tr>
      <w:tr w:rsidR="006D46EE" w14:paraId="46310E4B" w14:textId="77777777" w:rsidTr="00C20C93">
        <w:tc>
          <w:tcPr>
            <w:tcW w:w="2880" w:type="dxa"/>
          </w:tcPr>
          <w:p w14:paraId="1142BB17" w14:textId="77777777" w:rsidR="006D46EE" w:rsidRDefault="00000000">
            <w:r>
              <w:t>Sponsor</w:t>
            </w:r>
          </w:p>
        </w:tc>
        <w:tc>
          <w:tcPr>
            <w:tcW w:w="2880" w:type="dxa"/>
          </w:tcPr>
          <w:p w14:paraId="481025D7" w14:textId="77777777" w:rsidR="006D46EE" w:rsidRDefault="00000000">
            <w:r>
              <w:t>Project Manager (Pratik Kale)</w:t>
            </w:r>
          </w:p>
        </w:tc>
        <w:tc>
          <w:tcPr>
            <w:tcW w:w="2880" w:type="dxa"/>
          </w:tcPr>
          <w:p w14:paraId="2E8883B2" w14:textId="77777777" w:rsidR="006D46EE" w:rsidRDefault="00000000">
            <w:r>
              <w:t>BRD Approval, final signoff</w:t>
            </w:r>
          </w:p>
        </w:tc>
      </w:tr>
      <w:tr w:rsidR="006D46EE" w14:paraId="7861841B" w14:textId="77777777" w:rsidTr="00C20C93">
        <w:tc>
          <w:tcPr>
            <w:tcW w:w="2880" w:type="dxa"/>
          </w:tcPr>
          <w:p w14:paraId="62FE29C9" w14:textId="77777777" w:rsidR="006D46EE" w:rsidRDefault="00000000">
            <w:r>
              <w:t>Analytics Eng.</w:t>
            </w:r>
          </w:p>
        </w:tc>
        <w:tc>
          <w:tcPr>
            <w:tcW w:w="2880" w:type="dxa"/>
          </w:tcPr>
          <w:p w14:paraId="4B95FC5B" w14:textId="77777777" w:rsidR="006D46EE" w:rsidRDefault="00000000">
            <w:r>
              <w:t>Varun Alluri</w:t>
            </w:r>
          </w:p>
        </w:tc>
        <w:tc>
          <w:tcPr>
            <w:tcW w:w="2880" w:type="dxa"/>
          </w:tcPr>
          <w:p w14:paraId="53FEFDF5" w14:textId="77777777" w:rsidR="006D46EE" w:rsidRDefault="00000000">
            <w:r>
              <w:t>Dashboard logic &amp; KPIs</w:t>
            </w:r>
          </w:p>
        </w:tc>
      </w:tr>
      <w:tr w:rsidR="006D46EE" w14:paraId="01485B7D" w14:textId="77777777" w:rsidTr="00C20C93">
        <w:tc>
          <w:tcPr>
            <w:tcW w:w="2880" w:type="dxa"/>
          </w:tcPr>
          <w:p w14:paraId="5015F36C" w14:textId="77777777" w:rsidR="006D46EE" w:rsidRDefault="00000000">
            <w:r>
              <w:t>Data Engineer</w:t>
            </w:r>
          </w:p>
        </w:tc>
        <w:tc>
          <w:tcPr>
            <w:tcW w:w="2880" w:type="dxa"/>
          </w:tcPr>
          <w:p w14:paraId="75285A8F" w14:textId="77777777" w:rsidR="006D46EE" w:rsidRDefault="00000000">
            <w:r>
              <w:t>Prabhu Varma Cherukuri</w:t>
            </w:r>
          </w:p>
        </w:tc>
        <w:tc>
          <w:tcPr>
            <w:tcW w:w="2880" w:type="dxa"/>
          </w:tcPr>
          <w:p w14:paraId="28272878" w14:textId="77777777" w:rsidR="006D46EE" w:rsidRDefault="00000000">
            <w:r>
              <w:t>Data ingestion, ETL</w:t>
            </w:r>
          </w:p>
        </w:tc>
      </w:tr>
      <w:tr w:rsidR="006D46EE" w14:paraId="6CC22C03" w14:textId="77777777" w:rsidTr="00C20C93">
        <w:tc>
          <w:tcPr>
            <w:tcW w:w="2880" w:type="dxa"/>
          </w:tcPr>
          <w:p w14:paraId="4FEA805C" w14:textId="77777777" w:rsidR="006D46EE" w:rsidRDefault="00000000">
            <w:r>
              <w:t>Data Engineer</w:t>
            </w:r>
          </w:p>
        </w:tc>
        <w:tc>
          <w:tcPr>
            <w:tcW w:w="2880" w:type="dxa"/>
          </w:tcPr>
          <w:p w14:paraId="724B1ADE" w14:textId="77777777" w:rsidR="006D46EE" w:rsidRDefault="00000000">
            <w:r>
              <w:t>Vishwajith Varma</w:t>
            </w:r>
          </w:p>
        </w:tc>
        <w:tc>
          <w:tcPr>
            <w:tcW w:w="2880" w:type="dxa"/>
          </w:tcPr>
          <w:p w14:paraId="4652ACF6" w14:textId="77777777" w:rsidR="006D46EE" w:rsidRDefault="00000000">
            <w:r>
              <w:t>Data ingestion, ETL</w:t>
            </w:r>
          </w:p>
        </w:tc>
      </w:tr>
    </w:tbl>
    <w:p w14:paraId="701F5657" w14:textId="3F6A335C" w:rsidR="006D46EE" w:rsidRDefault="00000000">
      <w:pPr>
        <w:pStyle w:val="Heading1"/>
      </w:pPr>
      <w:r>
        <w:t>7</w:t>
      </w:r>
      <w:r w:rsidR="009D75CE">
        <w:t>.</w:t>
      </w:r>
      <w:r>
        <w:t xml:space="preserve"> Dashboard Requirements</w:t>
      </w:r>
    </w:p>
    <w:p w14:paraId="7D402CFB" w14:textId="77777777" w:rsidR="006D46EE" w:rsidRDefault="00000000">
      <w:pPr>
        <w:pStyle w:val="Heading2"/>
      </w:pPr>
      <w:r>
        <w:t>7.1 Dashboard A – Business Performance &amp; Customer Engagement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D46EE" w14:paraId="2F380AB5" w14:textId="77777777" w:rsidTr="00C20C93">
        <w:tc>
          <w:tcPr>
            <w:tcW w:w="2160" w:type="dxa"/>
          </w:tcPr>
          <w:p w14:paraId="220A903F" w14:textId="77777777" w:rsidR="006D46EE" w:rsidRPr="002F2C66" w:rsidRDefault="00000000">
            <w:pPr>
              <w:rPr>
                <w:b/>
                <w:bCs/>
              </w:rPr>
            </w:pPr>
            <w:r w:rsidRPr="002F2C66">
              <w:rPr>
                <w:b/>
                <w:bCs/>
              </w:rPr>
              <w:t>Visual #</w:t>
            </w:r>
          </w:p>
        </w:tc>
        <w:tc>
          <w:tcPr>
            <w:tcW w:w="2160" w:type="dxa"/>
          </w:tcPr>
          <w:p w14:paraId="0A4C8C7E" w14:textId="77777777" w:rsidR="006D46EE" w:rsidRPr="002F2C66" w:rsidRDefault="00000000">
            <w:pPr>
              <w:rPr>
                <w:b/>
                <w:bCs/>
              </w:rPr>
            </w:pPr>
            <w:r w:rsidRPr="002F2C66">
              <w:rPr>
                <w:b/>
                <w:bCs/>
              </w:rPr>
              <w:t>Chart Type</w:t>
            </w:r>
          </w:p>
        </w:tc>
        <w:tc>
          <w:tcPr>
            <w:tcW w:w="2160" w:type="dxa"/>
          </w:tcPr>
          <w:p w14:paraId="35B67BD1" w14:textId="77777777" w:rsidR="006D46EE" w:rsidRPr="002F2C66" w:rsidRDefault="00000000">
            <w:pPr>
              <w:rPr>
                <w:b/>
                <w:bCs/>
              </w:rPr>
            </w:pPr>
            <w:r w:rsidRPr="002F2C66">
              <w:rPr>
                <w:b/>
                <w:bCs/>
              </w:rPr>
              <w:t>Business Question</w:t>
            </w:r>
          </w:p>
        </w:tc>
        <w:tc>
          <w:tcPr>
            <w:tcW w:w="2160" w:type="dxa"/>
          </w:tcPr>
          <w:p w14:paraId="34B8C3B0" w14:textId="77777777" w:rsidR="006D46EE" w:rsidRPr="002F2C66" w:rsidRDefault="00000000">
            <w:pPr>
              <w:rPr>
                <w:b/>
                <w:bCs/>
              </w:rPr>
            </w:pPr>
            <w:r w:rsidRPr="002F2C66">
              <w:rPr>
                <w:b/>
                <w:bCs/>
              </w:rPr>
              <w:t>Granularity / Filters</w:t>
            </w:r>
          </w:p>
        </w:tc>
      </w:tr>
      <w:tr w:rsidR="006D46EE" w14:paraId="467C75D0" w14:textId="77777777" w:rsidTr="00C20C93">
        <w:tc>
          <w:tcPr>
            <w:tcW w:w="2160" w:type="dxa"/>
          </w:tcPr>
          <w:p w14:paraId="13FF9E71" w14:textId="77777777" w:rsidR="006D46EE" w:rsidRDefault="00000000">
            <w:r>
              <w:t>A-1</w:t>
            </w:r>
          </w:p>
        </w:tc>
        <w:tc>
          <w:tcPr>
            <w:tcW w:w="2160" w:type="dxa"/>
          </w:tcPr>
          <w:p w14:paraId="506E22FA" w14:textId="77777777" w:rsidR="006D46EE" w:rsidRDefault="00000000">
            <w:r>
              <w:t>Bar Chart</w:t>
            </w:r>
          </w:p>
        </w:tc>
        <w:tc>
          <w:tcPr>
            <w:tcW w:w="2160" w:type="dxa"/>
          </w:tcPr>
          <w:p w14:paraId="2C40A710" w14:textId="2235D09E" w:rsidR="006D46EE" w:rsidRDefault="00000000">
            <w:r>
              <w:t>Avg star rating by category</w:t>
            </w:r>
          </w:p>
        </w:tc>
        <w:tc>
          <w:tcPr>
            <w:tcW w:w="2160" w:type="dxa"/>
          </w:tcPr>
          <w:p w14:paraId="4755ED46" w14:textId="77777777" w:rsidR="006D46EE" w:rsidRDefault="00000000">
            <w:r>
              <w:t>Category, City, Date Range</w:t>
            </w:r>
          </w:p>
        </w:tc>
      </w:tr>
      <w:tr w:rsidR="006D46EE" w14:paraId="4277E7F6" w14:textId="77777777" w:rsidTr="00C20C93">
        <w:tc>
          <w:tcPr>
            <w:tcW w:w="2160" w:type="dxa"/>
          </w:tcPr>
          <w:p w14:paraId="2FC08F2B" w14:textId="77777777" w:rsidR="006D46EE" w:rsidRDefault="00000000">
            <w:r>
              <w:t>A-2</w:t>
            </w:r>
          </w:p>
        </w:tc>
        <w:tc>
          <w:tcPr>
            <w:tcW w:w="2160" w:type="dxa"/>
          </w:tcPr>
          <w:p w14:paraId="09413FF6" w14:textId="77777777" w:rsidR="006D46EE" w:rsidRDefault="00000000">
            <w:r>
              <w:t>Line Chart</w:t>
            </w:r>
          </w:p>
        </w:tc>
        <w:tc>
          <w:tcPr>
            <w:tcW w:w="2160" w:type="dxa"/>
          </w:tcPr>
          <w:p w14:paraId="273F83F4" w14:textId="05910F99" w:rsidR="006D46EE" w:rsidRDefault="00000000">
            <w:r>
              <w:t>Check-in trends over time</w:t>
            </w:r>
          </w:p>
        </w:tc>
        <w:tc>
          <w:tcPr>
            <w:tcW w:w="2160" w:type="dxa"/>
          </w:tcPr>
          <w:p w14:paraId="4AB5FB56" w14:textId="77777777" w:rsidR="006D46EE" w:rsidRDefault="00000000">
            <w:r>
              <w:t>Week, City</w:t>
            </w:r>
          </w:p>
        </w:tc>
      </w:tr>
      <w:tr w:rsidR="006D46EE" w14:paraId="35117077" w14:textId="77777777" w:rsidTr="00C20C93">
        <w:tc>
          <w:tcPr>
            <w:tcW w:w="2160" w:type="dxa"/>
          </w:tcPr>
          <w:p w14:paraId="0D0A9A6B" w14:textId="77777777" w:rsidR="006D46EE" w:rsidRDefault="00000000">
            <w:r>
              <w:t>A-3</w:t>
            </w:r>
          </w:p>
        </w:tc>
        <w:tc>
          <w:tcPr>
            <w:tcW w:w="2160" w:type="dxa"/>
          </w:tcPr>
          <w:p w14:paraId="6AD2AA60" w14:textId="77777777" w:rsidR="006D46EE" w:rsidRDefault="00000000">
            <w:r>
              <w:t>Table</w:t>
            </w:r>
          </w:p>
        </w:tc>
        <w:tc>
          <w:tcPr>
            <w:tcW w:w="2160" w:type="dxa"/>
          </w:tcPr>
          <w:p w14:paraId="2EDF04DC" w14:textId="29101E06" w:rsidR="006D46EE" w:rsidRDefault="00000000">
            <w:r>
              <w:t>Top 10 by review count</w:t>
            </w:r>
          </w:p>
        </w:tc>
        <w:tc>
          <w:tcPr>
            <w:tcW w:w="2160" w:type="dxa"/>
          </w:tcPr>
          <w:p w14:paraId="3CCA399F" w14:textId="77777777" w:rsidR="006D46EE" w:rsidRDefault="00000000">
            <w:r>
              <w:t>Review Count, Category</w:t>
            </w:r>
          </w:p>
        </w:tc>
      </w:tr>
      <w:tr w:rsidR="006D46EE" w14:paraId="336FAF44" w14:textId="77777777" w:rsidTr="00C20C93">
        <w:tc>
          <w:tcPr>
            <w:tcW w:w="2160" w:type="dxa"/>
          </w:tcPr>
          <w:p w14:paraId="791447B0" w14:textId="77777777" w:rsidR="006D46EE" w:rsidRDefault="00000000">
            <w:r>
              <w:t>A-4</w:t>
            </w:r>
          </w:p>
        </w:tc>
        <w:tc>
          <w:tcPr>
            <w:tcW w:w="2160" w:type="dxa"/>
          </w:tcPr>
          <w:p w14:paraId="1A0F2F90" w14:textId="77777777" w:rsidR="006D46EE" w:rsidRDefault="00000000">
            <w:r>
              <w:t>Stacked Bar</w:t>
            </w:r>
          </w:p>
        </w:tc>
        <w:tc>
          <w:tcPr>
            <w:tcW w:w="2160" w:type="dxa"/>
          </w:tcPr>
          <w:p w14:paraId="53A06E1E" w14:textId="6A5CA3EB" w:rsidR="006D46EE" w:rsidRDefault="00000000">
            <w:r>
              <w:t>Votes (funny/useful/cool) by business</w:t>
            </w:r>
          </w:p>
        </w:tc>
        <w:tc>
          <w:tcPr>
            <w:tcW w:w="2160" w:type="dxa"/>
          </w:tcPr>
          <w:p w14:paraId="4CAD67B0" w14:textId="77777777" w:rsidR="006D46EE" w:rsidRDefault="00000000">
            <w:r>
              <w:t>Vote Type, Business ID, Date</w:t>
            </w:r>
          </w:p>
        </w:tc>
      </w:tr>
      <w:tr w:rsidR="006D46EE" w14:paraId="16E83C24" w14:textId="77777777" w:rsidTr="00C20C93">
        <w:tc>
          <w:tcPr>
            <w:tcW w:w="2160" w:type="dxa"/>
          </w:tcPr>
          <w:p w14:paraId="5EA3A5DC" w14:textId="77777777" w:rsidR="006D46EE" w:rsidRDefault="00000000">
            <w:r>
              <w:lastRenderedPageBreak/>
              <w:t>A-5</w:t>
            </w:r>
          </w:p>
        </w:tc>
        <w:tc>
          <w:tcPr>
            <w:tcW w:w="2160" w:type="dxa"/>
          </w:tcPr>
          <w:p w14:paraId="471EC0D0" w14:textId="77777777" w:rsidR="006D46EE" w:rsidRDefault="00000000">
            <w:r>
              <w:t>Heatmap</w:t>
            </w:r>
          </w:p>
        </w:tc>
        <w:tc>
          <w:tcPr>
            <w:tcW w:w="2160" w:type="dxa"/>
          </w:tcPr>
          <w:p w14:paraId="01D7C7E1" w14:textId="7F09631B" w:rsidR="006D46EE" w:rsidRDefault="00000000">
            <w:r>
              <w:t>Tip volume by business/day of week</w:t>
            </w:r>
          </w:p>
        </w:tc>
        <w:tc>
          <w:tcPr>
            <w:tcW w:w="2160" w:type="dxa"/>
          </w:tcPr>
          <w:p w14:paraId="4E1BADD2" w14:textId="77777777" w:rsidR="006D46EE" w:rsidRDefault="00000000">
            <w:r>
              <w:t>Business, Date</w:t>
            </w:r>
          </w:p>
        </w:tc>
      </w:tr>
    </w:tbl>
    <w:p w14:paraId="6657FC4E" w14:textId="24CA6188" w:rsidR="006D46EE" w:rsidRDefault="00000000">
      <w:r>
        <w:t>Default Filters</w:t>
      </w:r>
    </w:p>
    <w:p w14:paraId="2B003C77" w14:textId="77777777" w:rsidR="00F265B0" w:rsidRDefault="00000000" w:rsidP="00F265B0">
      <w:pPr>
        <w:pStyle w:val="ListParagraph"/>
        <w:numPr>
          <w:ilvl w:val="0"/>
          <w:numId w:val="12"/>
        </w:numPr>
      </w:pPr>
      <w:r>
        <w:t>Date Range: Last 13 weeks (editable)</w:t>
      </w:r>
    </w:p>
    <w:p w14:paraId="727BAE3A" w14:textId="77777777" w:rsidR="00F265B0" w:rsidRDefault="00000000" w:rsidP="00F265B0">
      <w:pPr>
        <w:pStyle w:val="ListParagraph"/>
        <w:numPr>
          <w:ilvl w:val="0"/>
          <w:numId w:val="12"/>
        </w:numPr>
      </w:pPr>
      <w:r>
        <w:t>City Selector: Multi-select (top cities)</w:t>
      </w:r>
    </w:p>
    <w:p w14:paraId="4ACFAAB4" w14:textId="77777777" w:rsidR="00F265B0" w:rsidRDefault="00000000" w:rsidP="00F265B0">
      <w:pPr>
        <w:pStyle w:val="ListParagraph"/>
        <w:numPr>
          <w:ilvl w:val="0"/>
          <w:numId w:val="12"/>
        </w:numPr>
      </w:pPr>
      <w:r>
        <w:t>Category: Drop-down</w:t>
      </w:r>
    </w:p>
    <w:p w14:paraId="68F5B8AC" w14:textId="53C51551" w:rsidR="006D46EE" w:rsidRDefault="00000000" w:rsidP="00F265B0">
      <w:pPr>
        <w:pStyle w:val="ListParagraph"/>
        <w:numPr>
          <w:ilvl w:val="0"/>
          <w:numId w:val="12"/>
        </w:numPr>
      </w:pPr>
      <w:r>
        <w:t>Vote Type: Checkbox or multi-select</w:t>
      </w:r>
    </w:p>
    <w:p w14:paraId="35BA8DAE" w14:textId="77777777" w:rsidR="006D46EE" w:rsidRDefault="00000000">
      <w:pPr>
        <w:pStyle w:val="Heading2"/>
      </w:pPr>
      <w:r>
        <w:t>7.2 Dashboard B – Loyalty, Temporal, and Location Insights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D46EE" w14:paraId="009CCA2F" w14:textId="77777777" w:rsidTr="00C20C93">
        <w:tc>
          <w:tcPr>
            <w:tcW w:w="2160" w:type="dxa"/>
          </w:tcPr>
          <w:p w14:paraId="50DA14F7" w14:textId="77777777" w:rsidR="006D46EE" w:rsidRPr="002F2C66" w:rsidRDefault="00000000">
            <w:pPr>
              <w:rPr>
                <w:b/>
                <w:bCs/>
              </w:rPr>
            </w:pPr>
            <w:r w:rsidRPr="002F2C66">
              <w:rPr>
                <w:b/>
                <w:bCs/>
              </w:rPr>
              <w:t>Visual #</w:t>
            </w:r>
          </w:p>
        </w:tc>
        <w:tc>
          <w:tcPr>
            <w:tcW w:w="2160" w:type="dxa"/>
          </w:tcPr>
          <w:p w14:paraId="59632FE1" w14:textId="77777777" w:rsidR="006D46EE" w:rsidRPr="002F2C66" w:rsidRDefault="00000000">
            <w:pPr>
              <w:rPr>
                <w:b/>
                <w:bCs/>
              </w:rPr>
            </w:pPr>
            <w:r w:rsidRPr="002F2C66">
              <w:rPr>
                <w:b/>
                <w:bCs/>
              </w:rPr>
              <w:t>Chart Type</w:t>
            </w:r>
          </w:p>
        </w:tc>
        <w:tc>
          <w:tcPr>
            <w:tcW w:w="2160" w:type="dxa"/>
          </w:tcPr>
          <w:p w14:paraId="4D30B702" w14:textId="77777777" w:rsidR="006D46EE" w:rsidRPr="002F2C66" w:rsidRDefault="00000000">
            <w:pPr>
              <w:rPr>
                <w:b/>
                <w:bCs/>
              </w:rPr>
            </w:pPr>
            <w:r w:rsidRPr="002F2C66">
              <w:rPr>
                <w:b/>
                <w:bCs/>
              </w:rPr>
              <w:t>Business Question</w:t>
            </w:r>
          </w:p>
        </w:tc>
        <w:tc>
          <w:tcPr>
            <w:tcW w:w="2160" w:type="dxa"/>
          </w:tcPr>
          <w:p w14:paraId="60E9B39F" w14:textId="77777777" w:rsidR="006D46EE" w:rsidRPr="002F2C66" w:rsidRDefault="00000000">
            <w:pPr>
              <w:rPr>
                <w:b/>
                <w:bCs/>
              </w:rPr>
            </w:pPr>
            <w:r w:rsidRPr="002F2C66">
              <w:rPr>
                <w:b/>
                <w:bCs/>
              </w:rPr>
              <w:t>Granularity / Filters</w:t>
            </w:r>
          </w:p>
        </w:tc>
      </w:tr>
      <w:tr w:rsidR="006D46EE" w14:paraId="700172C8" w14:textId="77777777" w:rsidTr="00C20C93">
        <w:tc>
          <w:tcPr>
            <w:tcW w:w="2160" w:type="dxa"/>
          </w:tcPr>
          <w:p w14:paraId="1A052460" w14:textId="77777777" w:rsidR="006D46EE" w:rsidRDefault="00000000">
            <w:r>
              <w:t>B-1</w:t>
            </w:r>
          </w:p>
        </w:tc>
        <w:tc>
          <w:tcPr>
            <w:tcW w:w="2160" w:type="dxa"/>
          </w:tcPr>
          <w:p w14:paraId="52512C4D" w14:textId="77777777" w:rsidR="006D46EE" w:rsidRDefault="00000000">
            <w:r>
              <w:t>Donut Chart</w:t>
            </w:r>
          </w:p>
        </w:tc>
        <w:tc>
          <w:tcPr>
            <w:tcW w:w="2160" w:type="dxa"/>
          </w:tcPr>
          <w:p w14:paraId="0F1D5882" w14:textId="262C02DD" w:rsidR="006D46EE" w:rsidRDefault="00000000">
            <w:r>
              <w:t>Elite vs. non-elite review split</w:t>
            </w:r>
          </w:p>
        </w:tc>
        <w:tc>
          <w:tcPr>
            <w:tcW w:w="2160" w:type="dxa"/>
          </w:tcPr>
          <w:p w14:paraId="73D93CE1" w14:textId="77777777" w:rsidR="006D46EE" w:rsidRDefault="00000000">
            <w:r>
              <w:t>Elite Status, Category</w:t>
            </w:r>
          </w:p>
        </w:tc>
      </w:tr>
      <w:tr w:rsidR="006D46EE" w14:paraId="4DBB060B" w14:textId="77777777" w:rsidTr="00C20C93">
        <w:tc>
          <w:tcPr>
            <w:tcW w:w="2160" w:type="dxa"/>
          </w:tcPr>
          <w:p w14:paraId="029D43D8" w14:textId="77777777" w:rsidR="006D46EE" w:rsidRDefault="00000000">
            <w:r>
              <w:t>B-2</w:t>
            </w:r>
          </w:p>
        </w:tc>
        <w:tc>
          <w:tcPr>
            <w:tcW w:w="2160" w:type="dxa"/>
          </w:tcPr>
          <w:p w14:paraId="66405935" w14:textId="77777777" w:rsidR="006D46EE" w:rsidRDefault="00000000">
            <w:r>
              <w:t>Box Plot</w:t>
            </w:r>
          </w:p>
        </w:tc>
        <w:tc>
          <w:tcPr>
            <w:tcW w:w="2160" w:type="dxa"/>
          </w:tcPr>
          <w:p w14:paraId="4DAB38BF" w14:textId="01769C19" w:rsidR="006D46EE" w:rsidRDefault="00000000">
            <w:r>
              <w:t>Rating spread by user type</w:t>
            </w:r>
          </w:p>
        </w:tc>
        <w:tc>
          <w:tcPr>
            <w:tcW w:w="2160" w:type="dxa"/>
          </w:tcPr>
          <w:p w14:paraId="3CACD6D9" w14:textId="77777777" w:rsidR="006D46EE" w:rsidRDefault="00000000">
            <w:r>
              <w:t>Elite vs. Non-Elite, Category</w:t>
            </w:r>
          </w:p>
        </w:tc>
      </w:tr>
      <w:tr w:rsidR="006D46EE" w14:paraId="7CE8E27E" w14:textId="77777777" w:rsidTr="00C20C93">
        <w:tc>
          <w:tcPr>
            <w:tcW w:w="2160" w:type="dxa"/>
          </w:tcPr>
          <w:p w14:paraId="1AE3AB37" w14:textId="77777777" w:rsidR="006D46EE" w:rsidRDefault="00000000">
            <w:r>
              <w:t>B-3</w:t>
            </w:r>
          </w:p>
        </w:tc>
        <w:tc>
          <w:tcPr>
            <w:tcW w:w="2160" w:type="dxa"/>
          </w:tcPr>
          <w:p w14:paraId="2B2C20F1" w14:textId="77777777" w:rsidR="006D46EE" w:rsidRDefault="00000000">
            <w:r>
              <w:t>Line Chart</w:t>
            </w:r>
          </w:p>
        </w:tc>
        <w:tc>
          <w:tcPr>
            <w:tcW w:w="2160" w:type="dxa"/>
          </w:tcPr>
          <w:p w14:paraId="56F88DB9" w14:textId="3E4F2D52" w:rsidR="006D46EE" w:rsidRDefault="00000000">
            <w:r>
              <w:t>Review volume over time</w:t>
            </w:r>
          </w:p>
        </w:tc>
        <w:tc>
          <w:tcPr>
            <w:tcW w:w="2160" w:type="dxa"/>
          </w:tcPr>
          <w:p w14:paraId="1861D9B0" w14:textId="77777777" w:rsidR="006D46EE" w:rsidRDefault="00000000">
            <w:r>
              <w:t>Monthly, Quarterly</w:t>
            </w:r>
          </w:p>
        </w:tc>
      </w:tr>
      <w:tr w:rsidR="006D46EE" w14:paraId="1972A1BC" w14:textId="77777777" w:rsidTr="00C20C93">
        <w:tc>
          <w:tcPr>
            <w:tcW w:w="2160" w:type="dxa"/>
          </w:tcPr>
          <w:p w14:paraId="0D45E666" w14:textId="77777777" w:rsidR="006D46EE" w:rsidRDefault="00000000">
            <w:r>
              <w:t>B-4</w:t>
            </w:r>
          </w:p>
        </w:tc>
        <w:tc>
          <w:tcPr>
            <w:tcW w:w="2160" w:type="dxa"/>
          </w:tcPr>
          <w:p w14:paraId="4DA49CD0" w14:textId="77777777" w:rsidR="006D46EE" w:rsidRDefault="00000000">
            <w:r>
              <w:t>Choropleth Map</w:t>
            </w:r>
          </w:p>
        </w:tc>
        <w:tc>
          <w:tcPr>
            <w:tcW w:w="2160" w:type="dxa"/>
          </w:tcPr>
          <w:p w14:paraId="3F20B586" w14:textId="7E8A6C24" w:rsidR="006D46EE" w:rsidRDefault="00000000">
            <w:r>
              <w:t>Star ratings by state</w:t>
            </w:r>
          </w:p>
        </w:tc>
        <w:tc>
          <w:tcPr>
            <w:tcW w:w="2160" w:type="dxa"/>
          </w:tcPr>
          <w:p w14:paraId="64E0A6FA" w14:textId="77777777" w:rsidR="006D46EE" w:rsidRDefault="00000000">
            <w:r>
              <w:t>State, Category</w:t>
            </w:r>
          </w:p>
        </w:tc>
      </w:tr>
      <w:tr w:rsidR="006D46EE" w14:paraId="713BAAA0" w14:textId="77777777" w:rsidTr="00C20C93">
        <w:tc>
          <w:tcPr>
            <w:tcW w:w="2160" w:type="dxa"/>
          </w:tcPr>
          <w:p w14:paraId="5DB365C3" w14:textId="77777777" w:rsidR="006D46EE" w:rsidRDefault="00000000">
            <w:r>
              <w:t>B-5</w:t>
            </w:r>
          </w:p>
        </w:tc>
        <w:tc>
          <w:tcPr>
            <w:tcW w:w="2160" w:type="dxa"/>
          </w:tcPr>
          <w:p w14:paraId="4653DA15" w14:textId="77777777" w:rsidR="006D46EE" w:rsidRDefault="00000000">
            <w:r>
              <w:t>Bubble Map</w:t>
            </w:r>
          </w:p>
        </w:tc>
        <w:tc>
          <w:tcPr>
            <w:tcW w:w="2160" w:type="dxa"/>
          </w:tcPr>
          <w:p w14:paraId="19E23538" w14:textId="1F63A614" w:rsidR="006D46EE" w:rsidRDefault="00000000">
            <w:r>
              <w:t>Check-in volume by city</w:t>
            </w:r>
          </w:p>
        </w:tc>
        <w:tc>
          <w:tcPr>
            <w:tcW w:w="2160" w:type="dxa"/>
          </w:tcPr>
          <w:p w14:paraId="162053CD" w14:textId="77777777" w:rsidR="006D46EE" w:rsidRDefault="00000000">
            <w:r>
              <w:t>City</w:t>
            </w:r>
          </w:p>
        </w:tc>
      </w:tr>
    </w:tbl>
    <w:p w14:paraId="190D9D16" w14:textId="6D95E71F" w:rsidR="006D46EE" w:rsidRDefault="006D46EE"/>
    <w:p w14:paraId="1E31B7C1" w14:textId="552DB1B2" w:rsidR="00C20C93" w:rsidRDefault="00C20C93">
      <w:r>
        <w:t>Default Filters</w:t>
      </w:r>
    </w:p>
    <w:p w14:paraId="5316A4A7" w14:textId="77777777" w:rsidR="00F265B0" w:rsidRDefault="00000000" w:rsidP="00F265B0">
      <w:pPr>
        <w:pStyle w:val="ListParagraph"/>
        <w:numPr>
          <w:ilvl w:val="0"/>
          <w:numId w:val="13"/>
        </w:numPr>
      </w:pPr>
      <w:r>
        <w:t>Date Range: Last 13 weeks</w:t>
      </w:r>
    </w:p>
    <w:p w14:paraId="55C4E59D" w14:textId="77777777" w:rsidR="00F265B0" w:rsidRDefault="00000000" w:rsidP="00F265B0">
      <w:pPr>
        <w:pStyle w:val="ListParagraph"/>
        <w:numPr>
          <w:ilvl w:val="0"/>
          <w:numId w:val="13"/>
        </w:numPr>
      </w:pPr>
      <w:r>
        <w:t>City: Single-select</w:t>
      </w:r>
    </w:p>
    <w:p w14:paraId="04200668" w14:textId="77777777" w:rsidR="00F265B0" w:rsidRDefault="00000000" w:rsidP="00F265B0">
      <w:pPr>
        <w:pStyle w:val="ListParagraph"/>
        <w:numPr>
          <w:ilvl w:val="0"/>
          <w:numId w:val="13"/>
        </w:numPr>
      </w:pPr>
      <w:r>
        <w:t>Category: Multi-select (top 15)</w:t>
      </w:r>
    </w:p>
    <w:p w14:paraId="63D20A67" w14:textId="5BA28258" w:rsidR="006D46EE" w:rsidRDefault="00000000" w:rsidP="00F265B0">
      <w:pPr>
        <w:pStyle w:val="ListParagraph"/>
        <w:numPr>
          <w:ilvl w:val="0"/>
          <w:numId w:val="13"/>
        </w:numPr>
      </w:pPr>
      <w:r>
        <w:t>Elite Status: Toggle</w:t>
      </w:r>
    </w:p>
    <w:p w14:paraId="0BE602CA" w14:textId="5C69C138" w:rsidR="006D46EE" w:rsidRDefault="00000000">
      <w:pPr>
        <w:pStyle w:val="Heading1"/>
      </w:pPr>
      <w:r>
        <w:t>8</w:t>
      </w:r>
      <w:r w:rsidR="009D75CE">
        <w:t>.</w:t>
      </w:r>
      <w:r>
        <w:t xml:space="preserve"> Data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D46EE" w14:paraId="33391772" w14:textId="77777777" w:rsidTr="00C20C93">
        <w:tc>
          <w:tcPr>
            <w:tcW w:w="2880" w:type="dxa"/>
          </w:tcPr>
          <w:p w14:paraId="1205AC0B" w14:textId="77777777" w:rsidR="006D46EE" w:rsidRPr="002F2C66" w:rsidRDefault="00000000">
            <w:pPr>
              <w:rPr>
                <w:b/>
                <w:bCs/>
              </w:rPr>
            </w:pPr>
            <w:r w:rsidRPr="002F2C66">
              <w:rPr>
                <w:b/>
                <w:bCs/>
              </w:rPr>
              <w:t>Table Needed</w:t>
            </w:r>
          </w:p>
        </w:tc>
        <w:tc>
          <w:tcPr>
            <w:tcW w:w="2880" w:type="dxa"/>
          </w:tcPr>
          <w:p w14:paraId="7EA5DF5C" w14:textId="77777777" w:rsidR="006D46EE" w:rsidRPr="002F2C66" w:rsidRDefault="00000000">
            <w:pPr>
              <w:rPr>
                <w:b/>
                <w:bCs/>
              </w:rPr>
            </w:pPr>
            <w:r w:rsidRPr="002F2C66">
              <w:rPr>
                <w:b/>
                <w:bCs/>
              </w:rPr>
              <w:t>Required Fields</w:t>
            </w:r>
          </w:p>
        </w:tc>
        <w:tc>
          <w:tcPr>
            <w:tcW w:w="2880" w:type="dxa"/>
          </w:tcPr>
          <w:p w14:paraId="3C76C38F" w14:textId="77777777" w:rsidR="006D46EE" w:rsidRPr="002F2C66" w:rsidRDefault="00000000">
            <w:pPr>
              <w:rPr>
                <w:b/>
                <w:bCs/>
              </w:rPr>
            </w:pPr>
            <w:r w:rsidRPr="002F2C66">
              <w:rPr>
                <w:b/>
                <w:bCs/>
              </w:rPr>
              <w:t>Source File</w:t>
            </w:r>
          </w:p>
        </w:tc>
      </w:tr>
      <w:tr w:rsidR="006D46EE" w14:paraId="12074574" w14:textId="77777777" w:rsidTr="00C20C93">
        <w:tc>
          <w:tcPr>
            <w:tcW w:w="2880" w:type="dxa"/>
          </w:tcPr>
          <w:p w14:paraId="304549BB" w14:textId="77777777" w:rsidR="006D46EE" w:rsidRDefault="00000000">
            <w:r>
              <w:t>business</w:t>
            </w:r>
          </w:p>
        </w:tc>
        <w:tc>
          <w:tcPr>
            <w:tcW w:w="2880" w:type="dxa"/>
          </w:tcPr>
          <w:p w14:paraId="6D2A5230" w14:textId="77777777" w:rsidR="006D46EE" w:rsidRDefault="00000000">
            <w:r>
              <w:t>business_id, name, city, state, categories</w:t>
            </w:r>
          </w:p>
        </w:tc>
        <w:tc>
          <w:tcPr>
            <w:tcW w:w="2880" w:type="dxa"/>
          </w:tcPr>
          <w:p w14:paraId="0B9FF1AE" w14:textId="77777777" w:rsidR="006D46EE" w:rsidRDefault="00000000">
            <w:r>
              <w:t>business.json</w:t>
            </w:r>
          </w:p>
        </w:tc>
      </w:tr>
      <w:tr w:rsidR="006D46EE" w14:paraId="2D9B9947" w14:textId="77777777" w:rsidTr="00C20C93">
        <w:tc>
          <w:tcPr>
            <w:tcW w:w="2880" w:type="dxa"/>
          </w:tcPr>
          <w:p w14:paraId="3C00312F" w14:textId="77777777" w:rsidR="006D46EE" w:rsidRDefault="00000000">
            <w:r>
              <w:t>review</w:t>
            </w:r>
          </w:p>
        </w:tc>
        <w:tc>
          <w:tcPr>
            <w:tcW w:w="2880" w:type="dxa"/>
          </w:tcPr>
          <w:p w14:paraId="6E6B9AD5" w14:textId="77777777" w:rsidR="006D46EE" w:rsidRDefault="00000000">
            <w:r>
              <w:t xml:space="preserve">review_id, business_id, </w:t>
            </w:r>
            <w:r>
              <w:lastRenderedPageBreak/>
              <w:t>stars, date</w:t>
            </w:r>
          </w:p>
        </w:tc>
        <w:tc>
          <w:tcPr>
            <w:tcW w:w="2880" w:type="dxa"/>
          </w:tcPr>
          <w:p w14:paraId="311FD783" w14:textId="77777777" w:rsidR="006D46EE" w:rsidRDefault="00000000">
            <w:r>
              <w:lastRenderedPageBreak/>
              <w:t>review.json</w:t>
            </w:r>
          </w:p>
        </w:tc>
      </w:tr>
      <w:tr w:rsidR="006D46EE" w14:paraId="46805886" w14:textId="77777777" w:rsidTr="00C20C93">
        <w:tc>
          <w:tcPr>
            <w:tcW w:w="2880" w:type="dxa"/>
          </w:tcPr>
          <w:p w14:paraId="455406B8" w14:textId="77777777" w:rsidR="006D46EE" w:rsidRDefault="00000000">
            <w:r>
              <w:t>user</w:t>
            </w:r>
          </w:p>
        </w:tc>
        <w:tc>
          <w:tcPr>
            <w:tcW w:w="2880" w:type="dxa"/>
          </w:tcPr>
          <w:p w14:paraId="43929716" w14:textId="77777777" w:rsidR="006D46EE" w:rsidRDefault="00000000">
            <w:r>
              <w:t>user_id, yelping_since, elite</w:t>
            </w:r>
          </w:p>
        </w:tc>
        <w:tc>
          <w:tcPr>
            <w:tcW w:w="2880" w:type="dxa"/>
          </w:tcPr>
          <w:p w14:paraId="69BB0374" w14:textId="77777777" w:rsidR="006D46EE" w:rsidRDefault="00000000">
            <w:r>
              <w:t>user.json</w:t>
            </w:r>
          </w:p>
        </w:tc>
      </w:tr>
      <w:tr w:rsidR="006D46EE" w14:paraId="1FD94BEC" w14:textId="77777777" w:rsidTr="00C20C93">
        <w:tc>
          <w:tcPr>
            <w:tcW w:w="2880" w:type="dxa"/>
          </w:tcPr>
          <w:p w14:paraId="44D0EF49" w14:textId="77777777" w:rsidR="006D46EE" w:rsidRDefault="00000000">
            <w:r>
              <w:t>checkin</w:t>
            </w:r>
          </w:p>
        </w:tc>
        <w:tc>
          <w:tcPr>
            <w:tcW w:w="2880" w:type="dxa"/>
          </w:tcPr>
          <w:p w14:paraId="1E789EDC" w14:textId="77777777" w:rsidR="006D46EE" w:rsidRDefault="00000000">
            <w:r>
              <w:t>business_id, date</w:t>
            </w:r>
          </w:p>
        </w:tc>
        <w:tc>
          <w:tcPr>
            <w:tcW w:w="2880" w:type="dxa"/>
          </w:tcPr>
          <w:p w14:paraId="14732183" w14:textId="77777777" w:rsidR="006D46EE" w:rsidRDefault="00000000">
            <w:r>
              <w:t>checkin.json</w:t>
            </w:r>
          </w:p>
        </w:tc>
      </w:tr>
      <w:tr w:rsidR="006D46EE" w14:paraId="53E30930" w14:textId="77777777" w:rsidTr="00C20C93">
        <w:tc>
          <w:tcPr>
            <w:tcW w:w="2880" w:type="dxa"/>
          </w:tcPr>
          <w:p w14:paraId="6E427273" w14:textId="77777777" w:rsidR="006D46EE" w:rsidRDefault="00000000">
            <w:r>
              <w:t>tip</w:t>
            </w:r>
          </w:p>
        </w:tc>
        <w:tc>
          <w:tcPr>
            <w:tcW w:w="2880" w:type="dxa"/>
          </w:tcPr>
          <w:p w14:paraId="062D9E31" w14:textId="77777777" w:rsidR="006D46EE" w:rsidRDefault="00000000">
            <w:r>
              <w:t>user_id, business_id, compliment_count, date</w:t>
            </w:r>
          </w:p>
        </w:tc>
        <w:tc>
          <w:tcPr>
            <w:tcW w:w="2880" w:type="dxa"/>
          </w:tcPr>
          <w:p w14:paraId="1F1A6D62" w14:textId="77777777" w:rsidR="006D46EE" w:rsidRDefault="00000000">
            <w:r>
              <w:t>tip.json</w:t>
            </w:r>
          </w:p>
        </w:tc>
      </w:tr>
    </w:tbl>
    <w:p w14:paraId="47E4664E" w14:textId="77777777" w:rsidR="006D46EE" w:rsidRDefault="00000000">
      <w:r>
        <w:t>Derived Marts</w:t>
      </w:r>
    </w:p>
    <w:p w14:paraId="20359F72" w14:textId="77777777" w:rsidR="006D46EE" w:rsidRDefault="00000000">
      <w:r>
        <w:t>- mart.review_weekly_city – weekly counts &amp; avg rating by city</w:t>
      </w:r>
    </w:p>
    <w:p w14:paraId="44329B7A" w14:textId="77777777" w:rsidR="006D46EE" w:rsidRDefault="00000000">
      <w:r>
        <w:t>- mart.review_weekly_category – weekly counts &amp; avg rating by main_category</w:t>
      </w:r>
    </w:p>
    <w:p w14:paraId="64836099" w14:textId="77777777" w:rsidR="006D46EE" w:rsidRDefault="00000000">
      <w:r>
        <w:t>Data quality rules: stars∈1–5, non-null business_id, ISO date format.</w:t>
      </w:r>
    </w:p>
    <w:p w14:paraId="1F1DC026" w14:textId="59A0866E" w:rsidR="006D46EE" w:rsidRDefault="00000000">
      <w:pPr>
        <w:pStyle w:val="Heading1"/>
      </w:pPr>
      <w:r>
        <w:t>9</w:t>
      </w:r>
      <w:r w:rsidR="009D75CE">
        <w:t>.</w:t>
      </w:r>
      <w:r>
        <w:t xml:space="preserve">  Non-Functional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D46EE" w14:paraId="6AF1439F" w14:textId="77777777" w:rsidTr="009D75CE">
        <w:tc>
          <w:tcPr>
            <w:tcW w:w="4320" w:type="dxa"/>
          </w:tcPr>
          <w:p w14:paraId="5361413A" w14:textId="77777777" w:rsidR="006D46EE" w:rsidRDefault="00000000">
            <w:r>
              <w:t>Category</w:t>
            </w:r>
          </w:p>
        </w:tc>
        <w:tc>
          <w:tcPr>
            <w:tcW w:w="4320" w:type="dxa"/>
          </w:tcPr>
          <w:p w14:paraId="55103C97" w14:textId="77777777" w:rsidR="006D46EE" w:rsidRDefault="00000000">
            <w:r>
              <w:t>Requirement</w:t>
            </w:r>
          </w:p>
        </w:tc>
      </w:tr>
      <w:tr w:rsidR="006D46EE" w14:paraId="019EB4A3" w14:textId="77777777" w:rsidTr="009D75CE">
        <w:tc>
          <w:tcPr>
            <w:tcW w:w="4320" w:type="dxa"/>
          </w:tcPr>
          <w:p w14:paraId="44BC11A3" w14:textId="77777777" w:rsidR="006D46EE" w:rsidRDefault="00000000">
            <w:r>
              <w:t>Performance</w:t>
            </w:r>
          </w:p>
        </w:tc>
        <w:tc>
          <w:tcPr>
            <w:tcW w:w="4320" w:type="dxa"/>
          </w:tcPr>
          <w:p w14:paraId="7DFD8330" w14:textId="77777777" w:rsidR="006D46EE" w:rsidRDefault="00000000">
            <w:r>
              <w:t>Dashboards initial load ≤ 5s (95-percentile)</w:t>
            </w:r>
          </w:p>
        </w:tc>
      </w:tr>
      <w:tr w:rsidR="006D46EE" w14:paraId="099BAC22" w14:textId="77777777" w:rsidTr="009D75CE">
        <w:tc>
          <w:tcPr>
            <w:tcW w:w="4320" w:type="dxa"/>
          </w:tcPr>
          <w:p w14:paraId="40848FC8" w14:textId="77777777" w:rsidR="006D46EE" w:rsidRDefault="00000000">
            <w:r>
              <w:t>Availability</w:t>
            </w:r>
          </w:p>
        </w:tc>
        <w:tc>
          <w:tcPr>
            <w:tcW w:w="4320" w:type="dxa"/>
          </w:tcPr>
          <w:p w14:paraId="388CB8D6" w14:textId="77777777" w:rsidR="006D46EE" w:rsidRDefault="00000000">
            <w:r>
              <w:t>Scheduled refresh success rate ≥ 99%</w:t>
            </w:r>
          </w:p>
        </w:tc>
      </w:tr>
      <w:tr w:rsidR="006D46EE" w14:paraId="5E85660B" w14:textId="77777777" w:rsidTr="009D75CE">
        <w:tc>
          <w:tcPr>
            <w:tcW w:w="4320" w:type="dxa"/>
          </w:tcPr>
          <w:p w14:paraId="34274548" w14:textId="77777777" w:rsidR="006D46EE" w:rsidRDefault="00000000">
            <w:r>
              <w:t>Usability</w:t>
            </w:r>
          </w:p>
        </w:tc>
        <w:tc>
          <w:tcPr>
            <w:tcW w:w="4320" w:type="dxa"/>
          </w:tcPr>
          <w:p w14:paraId="6199A615" w14:textId="77777777" w:rsidR="006D46EE" w:rsidRDefault="00000000">
            <w:r>
              <w:t>Stakeholders complete filter tasks in ≤ 3 clicks</w:t>
            </w:r>
          </w:p>
        </w:tc>
      </w:tr>
      <w:tr w:rsidR="006D46EE" w14:paraId="06FC4175" w14:textId="77777777" w:rsidTr="009D75CE">
        <w:tc>
          <w:tcPr>
            <w:tcW w:w="4320" w:type="dxa"/>
          </w:tcPr>
          <w:p w14:paraId="3EA89BD9" w14:textId="77777777" w:rsidR="006D46EE" w:rsidRDefault="00000000">
            <w:r>
              <w:t>Security</w:t>
            </w:r>
          </w:p>
        </w:tc>
        <w:tc>
          <w:tcPr>
            <w:tcW w:w="4320" w:type="dxa"/>
          </w:tcPr>
          <w:p w14:paraId="656FA43A" w14:textId="77777777" w:rsidR="006D46EE" w:rsidRDefault="00000000">
            <w:r>
              <w:t>RBAC with least privilege; no public write access</w:t>
            </w:r>
          </w:p>
        </w:tc>
      </w:tr>
      <w:tr w:rsidR="006D46EE" w14:paraId="47B74BA0" w14:textId="77777777" w:rsidTr="009D75CE">
        <w:tc>
          <w:tcPr>
            <w:tcW w:w="4320" w:type="dxa"/>
          </w:tcPr>
          <w:p w14:paraId="1667C6B3" w14:textId="77777777" w:rsidR="006D46EE" w:rsidRDefault="00000000">
            <w:r>
              <w:t>Cost</w:t>
            </w:r>
          </w:p>
        </w:tc>
        <w:tc>
          <w:tcPr>
            <w:tcW w:w="4320" w:type="dxa"/>
          </w:tcPr>
          <w:p w14:paraId="263E866A" w14:textId="77777777" w:rsidR="006D46EE" w:rsidRDefault="00000000">
            <w:r>
              <w:t>Total monthly spend ≤ $30 student credits</w:t>
            </w:r>
          </w:p>
        </w:tc>
      </w:tr>
    </w:tbl>
    <w:p w14:paraId="5DDD1F07" w14:textId="40D7103F" w:rsidR="006D46EE" w:rsidRDefault="009D75CE">
      <w:pPr>
        <w:pStyle w:val="Heading1"/>
      </w:pPr>
      <w:r>
        <w:br/>
      </w:r>
      <w:r>
        <w:br/>
      </w:r>
      <w:r>
        <w:br/>
        <w:t>10. High-Level Milestones (6 weeks)</w:t>
      </w:r>
      <w:r>
        <w:br/>
      </w:r>
    </w:p>
    <w:p w14:paraId="72AB6D1D" w14:textId="77777777" w:rsidR="009D75CE" w:rsidRDefault="009D75CE" w:rsidP="009D75CE">
      <w:pPr>
        <w:pStyle w:val="Heading1"/>
        <w:rPr>
          <w:color w:val="000000"/>
        </w:rPr>
      </w:pPr>
      <w:r>
        <w:rPr>
          <w:color w:val="000000"/>
        </w:rPr>
        <w:t>6-Week Project Milestones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7273"/>
      </w:tblGrid>
      <w:tr w:rsidR="009D75CE" w14:paraId="492C6F70" w14:textId="77777777" w:rsidTr="009D75CE">
        <w:trPr>
          <w:trHeight w:val="506"/>
          <w:tblHeader/>
          <w:tblCellSpacing w:w="15" w:type="dxa"/>
        </w:trPr>
        <w:tc>
          <w:tcPr>
            <w:tcW w:w="1187" w:type="dxa"/>
            <w:vAlign w:val="center"/>
            <w:hideMark/>
          </w:tcPr>
          <w:p w14:paraId="3585D8DD" w14:textId="77777777" w:rsidR="009D75CE" w:rsidRDefault="009D75C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Week</w:t>
            </w:r>
          </w:p>
        </w:tc>
        <w:tc>
          <w:tcPr>
            <w:tcW w:w="7228" w:type="dxa"/>
            <w:vAlign w:val="center"/>
            <w:hideMark/>
          </w:tcPr>
          <w:p w14:paraId="6ADD5C57" w14:textId="77777777" w:rsidR="009D75CE" w:rsidRDefault="009D75C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Deliverable</w:t>
            </w:r>
          </w:p>
        </w:tc>
      </w:tr>
      <w:tr w:rsidR="009D75CE" w14:paraId="355B9F69" w14:textId="77777777" w:rsidTr="009D75CE">
        <w:trPr>
          <w:trHeight w:val="506"/>
          <w:tblCellSpacing w:w="15" w:type="dxa"/>
        </w:trPr>
        <w:tc>
          <w:tcPr>
            <w:tcW w:w="1187" w:type="dxa"/>
            <w:vAlign w:val="center"/>
            <w:hideMark/>
          </w:tcPr>
          <w:p w14:paraId="48BC02DD" w14:textId="77777777" w:rsidR="009D75CE" w:rsidRDefault="009D75CE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7228" w:type="dxa"/>
            <w:vAlign w:val="center"/>
            <w:hideMark/>
          </w:tcPr>
          <w:p w14:paraId="6FC6B6B1" w14:textId="77777777" w:rsidR="009D75CE" w:rsidRDefault="009D75CE">
            <w:pPr>
              <w:rPr>
                <w:color w:val="000000"/>
              </w:rPr>
            </w:pPr>
            <w:r>
              <w:rPr>
                <w:color w:val="000000"/>
              </w:rPr>
              <w:t>BRD sign-off, data dictionaries drafted</w:t>
            </w:r>
          </w:p>
        </w:tc>
      </w:tr>
      <w:tr w:rsidR="009D75CE" w14:paraId="29D05639" w14:textId="77777777" w:rsidTr="009D75CE">
        <w:trPr>
          <w:trHeight w:val="794"/>
          <w:tblCellSpacing w:w="15" w:type="dxa"/>
        </w:trPr>
        <w:tc>
          <w:tcPr>
            <w:tcW w:w="1187" w:type="dxa"/>
            <w:vAlign w:val="center"/>
            <w:hideMark/>
          </w:tcPr>
          <w:p w14:paraId="16FF4368" w14:textId="77777777" w:rsidR="009D75CE" w:rsidRDefault="009D75C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28" w:type="dxa"/>
            <w:vAlign w:val="center"/>
            <w:hideMark/>
          </w:tcPr>
          <w:p w14:paraId="59C9B277" w14:textId="77777777" w:rsidR="009D75CE" w:rsidRDefault="009D75CE">
            <w:pPr>
              <w:rPr>
                <w:color w:val="000000"/>
              </w:rPr>
            </w:pPr>
            <w:r>
              <w:rPr>
                <w:color w:val="000000"/>
              </w:rPr>
              <w:t>Draft SQL for marts, curated tables populated on subset</w:t>
            </w:r>
          </w:p>
        </w:tc>
      </w:tr>
      <w:tr w:rsidR="009D75CE" w14:paraId="3157213F" w14:textId="77777777" w:rsidTr="009D75CE">
        <w:trPr>
          <w:trHeight w:val="506"/>
          <w:tblCellSpacing w:w="15" w:type="dxa"/>
        </w:trPr>
        <w:tc>
          <w:tcPr>
            <w:tcW w:w="1187" w:type="dxa"/>
            <w:vAlign w:val="center"/>
            <w:hideMark/>
          </w:tcPr>
          <w:p w14:paraId="38889E20" w14:textId="77777777" w:rsidR="009D75CE" w:rsidRDefault="009D75C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28" w:type="dxa"/>
            <w:vAlign w:val="center"/>
            <w:hideMark/>
          </w:tcPr>
          <w:p w14:paraId="6C270E29" w14:textId="77777777" w:rsidR="009D75CE" w:rsidRDefault="009D75CE">
            <w:pPr>
              <w:rPr>
                <w:color w:val="000000"/>
              </w:rPr>
            </w:pPr>
            <w:r>
              <w:rPr>
                <w:color w:val="000000"/>
              </w:rPr>
              <w:t xml:space="preserve">Full dataset loaded, </w:t>
            </w:r>
            <w:proofErr w:type="spellStart"/>
            <w:proofErr w:type="gramStart"/>
            <w:r>
              <w:rPr>
                <w:color w:val="000000"/>
              </w:rPr>
              <w:t>mart.review</w:t>
            </w:r>
            <w:proofErr w:type="gramEnd"/>
            <w:r>
              <w:rPr>
                <w:color w:val="000000"/>
              </w:rPr>
              <w:t>_weekly_city</w:t>
            </w:r>
            <w:proofErr w:type="spellEnd"/>
            <w:r>
              <w:rPr>
                <w:color w:val="000000"/>
              </w:rPr>
              <w:t xml:space="preserve"> ready</w:t>
            </w:r>
          </w:p>
        </w:tc>
      </w:tr>
      <w:tr w:rsidR="009D75CE" w14:paraId="62CFD522" w14:textId="77777777" w:rsidTr="009D75CE">
        <w:trPr>
          <w:trHeight w:val="807"/>
          <w:tblCellSpacing w:w="15" w:type="dxa"/>
        </w:trPr>
        <w:tc>
          <w:tcPr>
            <w:tcW w:w="1187" w:type="dxa"/>
            <w:vAlign w:val="center"/>
            <w:hideMark/>
          </w:tcPr>
          <w:p w14:paraId="76A34C5E" w14:textId="77777777" w:rsidR="009D75CE" w:rsidRDefault="009D75C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28" w:type="dxa"/>
            <w:vAlign w:val="center"/>
            <w:hideMark/>
          </w:tcPr>
          <w:p w14:paraId="71B5B439" w14:textId="5793A504" w:rsidR="009D75CE" w:rsidRDefault="009D75CE">
            <w:pPr>
              <w:rPr>
                <w:color w:val="000000"/>
              </w:rPr>
            </w:pPr>
            <w:r>
              <w:rPr>
                <w:color w:val="000000"/>
              </w:rPr>
              <w:t>Dashboard A</w:t>
            </w:r>
            <w:r w:rsidR="00A8390F">
              <w:rPr>
                <w:color w:val="000000"/>
              </w:rPr>
              <w:t xml:space="preserve"> -</w:t>
            </w:r>
            <w:r>
              <w:rPr>
                <w:color w:val="000000"/>
              </w:rPr>
              <w:t xml:space="preserve"> MVP, </w:t>
            </w:r>
            <w:proofErr w:type="spellStart"/>
            <w:proofErr w:type="gramStart"/>
            <w:r>
              <w:rPr>
                <w:color w:val="000000"/>
              </w:rPr>
              <w:t>mart.review</w:t>
            </w:r>
            <w:proofErr w:type="gramEnd"/>
            <w:r>
              <w:rPr>
                <w:color w:val="000000"/>
              </w:rPr>
              <w:t>_weekly_category</w:t>
            </w:r>
            <w:proofErr w:type="spellEnd"/>
            <w:r>
              <w:rPr>
                <w:color w:val="000000"/>
              </w:rPr>
              <w:t xml:space="preserve"> ready</w:t>
            </w:r>
          </w:p>
        </w:tc>
      </w:tr>
      <w:tr w:rsidR="009D75CE" w14:paraId="0CA8924B" w14:textId="77777777" w:rsidTr="009D75CE">
        <w:trPr>
          <w:trHeight w:val="506"/>
          <w:tblCellSpacing w:w="15" w:type="dxa"/>
        </w:trPr>
        <w:tc>
          <w:tcPr>
            <w:tcW w:w="1187" w:type="dxa"/>
            <w:vAlign w:val="center"/>
            <w:hideMark/>
          </w:tcPr>
          <w:p w14:paraId="5A305EE1" w14:textId="77777777" w:rsidR="009D75CE" w:rsidRDefault="009D75CE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228" w:type="dxa"/>
            <w:vAlign w:val="center"/>
            <w:hideMark/>
          </w:tcPr>
          <w:p w14:paraId="0CB4BC4D" w14:textId="4EDB4B1F" w:rsidR="009D75CE" w:rsidRDefault="009D75CE">
            <w:pPr>
              <w:rPr>
                <w:color w:val="000000"/>
              </w:rPr>
            </w:pPr>
            <w:r>
              <w:rPr>
                <w:color w:val="000000"/>
              </w:rPr>
              <w:t>Dashboard B</w:t>
            </w:r>
            <w:r w:rsidR="00A8390F">
              <w:rPr>
                <w:color w:val="000000"/>
              </w:rPr>
              <w:t xml:space="preserve"> -</w:t>
            </w:r>
            <w:r>
              <w:rPr>
                <w:color w:val="000000"/>
              </w:rPr>
              <w:t xml:space="preserve"> MVP, performance tuning, UAT</w:t>
            </w:r>
          </w:p>
        </w:tc>
      </w:tr>
      <w:tr w:rsidR="009D75CE" w14:paraId="73CFBAC5" w14:textId="77777777" w:rsidTr="009D75CE">
        <w:trPr>
          <w:trHeight w:val="506"/>
          <w:tblCellSpacing w:w="15" w:type="dxa"/>
        </w:trPr>
        <w:tc>
          <w:tcPr>
            <w:tcW w:w="1187" w:type="dxa"/>
            <w:vAlign w:val="center"/>
            <w:hideMark/>
          </w:tcPr>
          <w:p w14:paraId="3A010330" w14:textId="77777777" w:rsidR="009D75CE" w:rsidRDefault="009D75C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228" w:type="dxa"/>
            <w:vAlign w:val="center"/>
            <w:hideMark/>
          </w:tcPr>
          <w:p w14:paraId="53E42E44" w14:textId="77777777" w:rsidR="009D75CE" w:rsidRDefault="009D75CE">
            <w:pPr>
              <w:rPr>
                <w:color w:val="000000"/>
              </w:rPr>
            </w:pPr>
            <w:r>
              <w:rPr>
                <w:color w:val="000000"/>
              </w:rPr>
              <w:t>Stakeholder feedback fixes, final demo &amp; submission</w:t>
            </w:r>
          </w:p>
        </w:tc>
      </w:tr>
    </w:tbl>
    <w:p w14:paraId="4831BB47" w14:textId="77777777" w:rsidR="009D75CE" w:rsidRPr="009D75CE" w:rsidRDefault="009D75CE" w:rsidP="009D75CE"/>
    <w:p w14:paraId="3B65FA1C" w14:textId="68E857CB" w:rsidR="006D46EE" w:rsidRDefault="00000000">
      <w:pPr>
        <w:pStyle w:val="Heading1"/>
      </w:pPr>
      <w:r>
        <w:t>11</w:t>
      </w:r>
      <w:r w:rsidR="009D75CE">
        <w:t>.</w:t>
      </w:r>
      <w:r>
        <w:t xml:space="preserve">  Risks &amp; Mitigations (selected)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D46EE" w14:paraId="53DFD7C7" w14:textId="77777777" w:rsidTr="009D75CE">
        <w:tc>
          <w:tcPr>
            <w:tcW w:w="2880" w:type="dxa"/>
          </w:tcPr>
          <w:p w14:paraId="5238CB94" w14:textId="77777777" w:rsidR="006D46EE" w:rsidRDefault="00000000">
            <w:r>
              <w:t>Risk</w:t>
            </w:r>
          </w:p>
        </w:tc>
        <w:tc>
          <w:tcPr>
            <w:tcW w:w="2880" w:type="dxa"/>
          </w:tcPr>
          <w:p w14:paraId="67E6CA93" w14:textId="77777777" w:rsidR="006D46EE" w:rsidRDefault="00000000">
            <w:r>
              <w:t>Impact</w:t>
            </w:r>
          </w:p>
        </w:tc>
        <w:tc>
          <w:tcPr>
            <w:tcW w:w="2880" w:type="dxa"/>
          </w:tcPr>
          <w:p w14:paraId="1BF65321" w14:textId="77777777" w:rsidR="006D46EE" w:rsidRDefault="00000000">
            <w:r>
              <w:t>Mitigation</w:t>
            </w:r>
          </w:p>
        </w:tc>
      </w:tr>
      <w:tr w:rsidR="006D46EE" w14:paraId="008D2593" w14:textId="77777777" w:rsidTr="009D75CE">
        <w:tc>
          <w:tcPr>
            <w:tcW w:w="2880" w:type="dxa"/>
          </w:tcPr>
          <w:p w14:paraId="4D65CF60" w14:textId="77777777" w:rsidR="006D46EE" w:rsidRDefault="00000000">
            <w:r>
              <w:t>Large JSON size</w:t>
            </w:r>
          </w:p>
        </w:tc>
        <w:tc>
          <w:tcPr>
            <w:tcW w:w="2880" w:type="dxa"/>
          </w:tcPr>
          <w:p w14:paraId="55D166CC" w14:textId="77777777" w:rsidR="006D46EE" w:rsidRDefault="00000000">
            <w:r>
              <w:t>Slows query performance</w:t>
            </w:r>
          </w:p>
        </w:tc>
        <w:tc>
          <w:tcPr>
            <w:tcW w:w="2880" w:type="dxa"/>
          </w:tcPr>
          <w:p w14:paraId="5D61808A" w14:textId="77777777" w:rsidR="006D46EE" w:rsidRDefault="00000000">
            <w:r>
              <w:t>Pre-aggregate marts; optimize joins</w:t>
            </w:r>
          </w:p>
        </w:tc>
      </w:tr>
      <w:tr w:rsidR="006D46EE" w14:paraId="61311AF3" w14:textId="77777777" w:rsidTr="009D75CE">
        <w:tc>
          <w:tcPr>
            <w:tcW w:w="2880" w:type="dxa"/>
          </w:tcPr>
          <w:p w14:paraId="41E71A0C" w14:textId="77777777" w:rsidR="006D46EE" w:rsidRDefault="00000000">
            <w:r>
              <w:t>Schema drift</w:t>
            </w:r>
          </w:p>
        </w:tc>
        <w:tc>
          <w:tcPr>
            <w:tcW w:w="2880" w:type="dxa"/>
          </w:tcPr>
          <w:p w14:paraId="59DF0731" w14:textId="77777777" w:rsidR="006D46EE" w:rsidRDefault="00000000">
            <w:r>
              <w:t>Pipeline breaks</w:t>
            </w:r>
          </w:p>
        </w:tc>
        <w:tc>
          <w:tcPr>
            <w:tcW w:w="2880" w:type="dxa"/>
          </w:tcPr>
          <w:p w14:paraId="5C23B705" w14:textId="77777777" w:rsidR="006D46EE" w:rsidRDefault="00000000">
            <w:r>
              <w:t>Pin dataset version; add validation step</w:t>
            </w:r>
          </w:p>
        </w:tc>
      </w:tr>
      <w:tr w:rsidR="006D46EE" w14:paraId="0E7C6EDA" w14:textId="77777777" w:rsidTr="009D75CE">
        <w:tc>
          <w:tcPr>
            <w:tcW w:w="2880" w:type="dxa"/>
          </w:tcPr>
          <w:p w14:paraId="33E3B7D7" w14:textId="77777777" w:rsidR="006D46EE" w:rsidRDefault="00000000">
            <w:r>
              <w:t>Time constraints</w:t>
            </w:r>
          </w:p>
        </w:tc>
        <w:tc>
          <w:tcPr>
            <w:tcW w:w="2880" w:type="dxa"/>
          </w:tcPr>
          <w:p w14:paraId="42108B99" w14:textId="77777777" w:rsidR="006D46EE" w:rsidRDefault="00000000">
            <w:r>
              <w:t>Missed deadlines</w:t>
            </w:r>
          </w:p>
        </w:tc>
        <w:tc>
          <w:tcPr>
            <w:tcW w:w="2880" w:type="dxa"/>
          </w:tcPr>
          <w:p w14:paraId="0FC833EB" w14:textId="77777777" w:rsidR="006D46EE" w:rsidRDefault="00000000">
            <w:r>
              <w:t>Lock visuals by Week 5; make extras optional</w:t>
            </w:r>
          </w:p>
        </w:tc>
      </w:tr>
    </w:tbl>
    <w:p w14:paraId="56B568AD" w14:textId="22210C7A" w:rsidR="006D46EE" w:rsidRDefault="00000000">
      <w:pPr>
        <w:pStyle w:val="Heading1"/>
      </w:pPr>
      <w:r>
        <w:t>12</w:t>
      </w:r>
      <w:r w:rsidR="009D75CE">
        <w:t>.</w:t>
      </w:r>
      <w:r>
        <w:t xml:space="preserve">  Acceptance</w:t>
      </w:r>
    </w:p>
    <w:p w14:paraId="31759E49" w14:textId="3AFC937A" w:rsidR="00F265B0" w:rsidRDefault="00000000">
      <w:r>
        <w:t>Capstone is accepted when:</w:t>
      </w:r>
    </w:p>
    <w:p w14:paraId="5D50C7EC" w14:textId="77777777" w:rsidR="00F265B0" w:rsidRDefault="00000000" w:rsidP="00F265B0">
      <w:pPr>
        <w:pStyle w:val="ListParagraph"/>
        <w:numPr>
          <w:ilvl w:val="0"/>
          <w:numId w:val="14"/>
        </w:numPr>
      </w:pPr>
      <w:r>
        <w:t>All dashboards render successfully with live data and meet KPI load-time targets.</w:t>
      </w:r>
    </w:p>
    <w:p w14:paraId="062753C0" w14:textId="77777777" w:rsidR="00F265B0" w:rsidRDefault="00000000" w:rsidP="00F265B0">
      <w:pPr>
        <w:pStyle w:val="ListParagraph"/>
        <w:numPr>
          <w:ilvl w:val="0"/>
          <w:numId w:val="14"/>
        </w:numPr>
      </w:pPr>
      <w:r>
        <w:t>Stakeholder UAT checklist (filter tests, metric verification) passes ≥ 90%.</w:t>
      </w:r>
    </w:p>
    <w:p w14:paraId="087D99A1" w14:textId="6F7211F2" w:rsidR="006D46EE" w:rsidRDefault="00000000" w:rsidP="00F265B0">
      <w:pPr>
        <w:pStyle w:val="ListParagraph"/>
        <w:numPr>
          <w:ilvl w:val="0"/>
          <w:numId w:val="14"/>
        </w:numPr>
      </w:pPr>
      <w:r>
        <w:t>Billing report confirms spend within credit limit.</w:t>
      </w:r>
      <w:r>
        <w:br/>
      </w:r>
      <w:r>
        <w:br/>
        <w:t>(Pipeline design, service selection, and cost allocations are covered in the Design document.)</w:t>
      </w:r>
      <w:r w:rsidR="00D756A1">
        <w:br/>
      </w:r>
      <w:r w:rsidR="00D756A1">
        <w:br/>
      </w:r>
      <w:r w:rsidR="00D756A1">
        <w:br/>
      </w:r>
      <w:r w:rsidR="00D756A1">
        <w:lastRenderedPageBreak/>
        <w:br/>
      </w:r>
    </w:p>
    <w:sectPr w:rsidR="006D46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F81DD6"/>
    <w:multiLevelType w:val="hybridMultilevel"/>
    <w:tmpl w:val="A484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72B24"/>
    <w:multiLevelType w:val="hybridMultilevel"/>
    <w:tmpl w:val="8A5C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2046"/>
    <w:multiLevelType w:val="hybridMultilevel"/>
    <w:tmpl w:val="B2C6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C69AD"/>
    <w:multiLevelType w:val="hybridMultilevel"/>
    <w:tmpl w:val="B59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95852"/>
    <w:multiLevelType w:val="hybridMultilevel"/>
    <w:tmpl w:val="EF4A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486613">
    <w:abstractNumId w:val="8"/>
  </w:num>
  <w:num w:numId="2" w16cid:durableId="2077969702">
    <w:abstractNumId w:val="6"/>
  </w:num>
  <w:num w:numId="3" w16cid:durableId="1266184420">
    <w:abstractNumId w:val="5"/>
  </w:num>
  <w:num w:numId="4" w16cid:durableId="797335986">
    <w:abstractNumId w:val="4"/>
  </w:num>
  <w:num w:numId="5" w16cid:durableId="1555001794">
    <w:abstractNumId w:val="7"/>
  </w:num>
  <w:num w:numId="6" w16cid:durableId="487672730">
    <w:abstractNumId w:val="3"/>
  </w:num>
  <w:num w:numId="7" w16cid:durableId="729574614">
    <w:abstractNumId w:val="2"/>
  </w:num>
  <w:num w:numId="8" w16cid:durableId="1777945133">
    <w:abstractNumId w:val="1"/>
  </w:num>
  <w:num w:numId="9" w16cid:durableId="2111125168">
    <w:abstractNumId w:val="0"/>
  </w:num>
  <w:num w:numId="10" w16cid:durableId="391343584">
    <w:abstractNumId w:val="12"/>
  </w:num>
  <w:num w:numId="11" w16cid:durableId="2023586681">
    <w:abstractNumId w:val="10"/>
  </w:num>
  <w:num w:numId="12" w16cid:durableId="622854627">
    <w:abstractNumId w:val="9"/>
  </w:num>
  <w:num w:numId="13" w16cid:durableId="312683577">
    <w:abstractNumId w:val="11"/>
  </w:num>
  <w:num w:numId="14" w16cid:durableId="18609254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483"/>
    <w:rsid w:val="0015074B"/>
    <w:rsid w:val="0029639D"/>
    <w:rsid w:val="002F2C66"/>
    <w:rsid w:val="00301166"/>
    <w:rsid w:val="00326F90"/>
    <w:rsid w:val="006D46EE"/>
    <w:rsid w:val="00882BE8"/>
    <w:rsid w:val="009D39D9"/>
    <w:rsid w:val="009D75CE"/>
    <w:rsid w:val="00A8390F"/>
    <w:rsid w:val="00AA1D8D"/>
    <w:rsid w:val="00B47730"/>
    <w:rsid w:val="00BC5EAA"/>
    <w:rsid w:val="00C20C93"/>
    <w:rsid w:val="00CA56E5"/>
    <w:rsid w:val="00CB0664"/>
    <w:rsid w:val="00D756A1"/>
    <w:rsid w:val="00F265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042A4"/>
  <w14:defaultImageDpi w14:val="300"/>
  <w15:docId w15:val="{34D47E7D-7AD7-534E-ABFC-7DAB783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Durga Gadiraju (Consultant)</cp:lastModifiedBy>
  <cp:revision>10</cp:revision>
  <dcterms:created xsi:type="dcterms:W3CDTF">2013-12-23T23:15:00Z</dcterms:created>
  <dcterms:modified xsi:type="dcterms:W3CDTF">2025-06-09T22:30:00Z</dcterms:modified>
  <cp:category/>
</cp:coreProperties>
</file>